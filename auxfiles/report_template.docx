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49" w:rsidRPr="008F54DD" w:rsidRDefault="002B5149" w:rsidP="008F54DD">
      <w:bookmarkStart w:id="0" w:name="_GoBack"/>
      <w:bookmarkEnd w:id="0"/>
    </w:p>
    <w:sectPr w:rsidR="002B5149" w:rsidRPr="008F54DD" w:rsidSect="002078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6B7" w:rsidRDefault="001E46B7" w:rsidP="001E46B7">
      <w:pPr>
        <w:spacing w:after="0" w:line="240" w:lineRule="auto"/>
      </w:pPr>
      <w:r>
        <w:separator/>
      </w:r>
    </w:p>
  </w:endnote>
  <w:endnote w:type="continuationSeparator" w:id="0">
    <w:p w:rsidR="001E46B7" w:rsidRDefault="001E46B7" w:rsidP="001E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 w:rsidP="001E46B7">
    <w:pPr>
      <w:pStyle w:val="NoSpacing"/>
      <w:pBdr>
        <w:bottom w:val="single" w:sz="12" w:space="2" w:color="auto"/>
      </w:pBdr>
    </w:pPr>
  </w:p>
  <w:p w:rsidR="001E46B7" w:rsidRDefault="001E46B7" w:rsidP="001E46B7">
    <w:pPr>
      <w:contextualSpacing/>
    </w:pPr>
    <w:r w:rsidRPr="00334E77">
      <w:t>Project Name:</w:t>
    </w:r>
  </w:p>
  <w:p w:rsidR="001E46B7" w:rsidRPr="00334E77" w:rsidRDefault="001E46B7" w:rsidP="001E46B7">
    <w:pPr>
      <w:contextualSpacing/>
    </w:pPr>
    <w:r w:rsidRPr="00334E77">
      <w:t>County:</w:t>
    </w:r>
  </w:p>
  <w:p w:rsidR="001E46B7" w:rsidRDefault="001E46B7" w:rsidP="001E46B7">
    <w:pPr>
      <w:tabs>
        <w:tab w:val="right" w:pos="9360"/>
      </w:tabs>
      <w:contextualSpacing/>
    </w:pPr>
    <w:r w:rsidRPr="00334E77">
      <w:t>PI Number (s):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F54DD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6B7" w:rsidRDefault="001E46B7" w:rsidP="001E46B7">
      <w:pPr>
        <w:spacing w:after="0" w:line="240" w:lineRule="auto"/>
      </w:pPr>
      <w:r>
        <w:separator/>
      </w:r>
    </w:p>
  </w:footnote>
  <w:footnote w:type="continuationSeparator" w:id="0">
    <w:p w:rsidR="001E46B7" w:rsidRDefault="001E46B7" w:rsidP="001E4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6B7" w:rsidRDefault="001E46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663"/>
    <w:rsid w:val="00034616"/>
    <w:rsid w:val="0006063C"/>
    <w:rsid w:val="00114947"/>
    <w:rsid w:val="00150416"/>
    <w:rsid w:val="0015074B"/>
    <w:rsid w:val="001E46B7"/>
    <w:rsid w:val="001F623D"/>
    <w:rsid w:val="002078DC"/>
    <w:rsid w:val="00231A0D"/>
    <w:rsid w:val="0029639D"/>
    <w:rsid w:val="002B5149"/>
    <w:rsid w:val="002D44F4"/>
    <w:rsid w:val="00326F90"/>
    <w:rsid w:val="00360C1D"/>
    <w:rsid w:val="003A4904"/>
    <w:rsid w:val="003E6222"/>
    <w:rsid w:val="004D1ED4"/>
    <w:rsid w:val="004D43DB"/>
    <w:rsid w:val="00685390"/>
    <w:rsid w:val="00706096"/>
    <w:rsid w:val="00711234"/>
    <w:rsid w:val="007B5A24"/>
    <w:rsid w:val="008A330B"/>
    <w:rsid w:val="008F54DD"/>
    <w:rsid w:val="00920276"/>
    <w:rsid w:val="009C4ACA"/>
    <w:rsid w:val="009E3FB3"/>
    <w:rsid w:val="00AA1D8D"/>
    <w:rsid w:val="00B47730"/>
    <w:rsid w:val="00B756E1"/>
    <w:rsid w:val="00BF4C6C"/>
    <w:rsid w:val="00C837A1"/>
    <w:rsid w:val="00CB0664"/>
    <w:rsid w:val="00CC77A8"/>
    <w:rsid w:val="00D04C27"/>
    <w:rsid w:val="00D66658"/>
    <w:rsid w:val="00DC1BCD"/>
    <w:rsid w:val="00E014F0"/>
    <w:rsid w:val="00E62EE6"/>
    <w:rsid w:val="00EC370C"/>
    <w:rsid w:val="00ED5225"/>
    <w:rsid w:val="00F01D24"/>
    <w:rsid w:val="00F421EF"/>
    <w:rsid w:val="00F61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4D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234"/>
    <w:pPr>
      <w:keepNext/>
      <w:keepLines/>
      <w:spacing w:before="480" w:after="0"/>
      <w:contextualSpacing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ED4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96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F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7A8"/>
    <w:pPr>
      <w:jc w:val="both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123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ED4"/>
    <w:rPr>
      <w:rFonts w:ascii="Times New Roman" w:eastAsiaTheme="majorEastAsia" w:hAnsi="Times New Roman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096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next w:val="Normal"/>
    <w:link w:val="SubtitleChar"/>
    <w:uiPriority w:val="11"/>
    <w:qFormat/>
    <w:rsid w:val="00360C1D"/>
    <w:pPr>
      <w:numPr>
        <w:ilvl w:val="1"/>
      </w:num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iCs/>
      <w:caps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C1D"/>
    <w:rPr>
      <w:rFonts w:ascii="Times New Roman" w:eastAsiaTheme="majorEastAsia" w:hAnsi="Times New Roman" w:cstheme="majorBidi"/>
      <w:b/>
      <w:iCs/>
      <w: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F0"/>
    <w:rPr>
      <w:rFonts w:ascii="Times New Roman" w:eastAsiaTheme="majorEastAsia" w:hAnsi="Times New Roman" w:cstheme="majorBidi"/>
      <w:b/>
      <w:bCs/>
      <w:i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EC370C"/>
    <w:rPr>
      <w:rFonts w:ascii="Times New Roman" w:hAnsi="Times New Roman"/>
      <w:b/>
      <w:i w:val="0"/>
      <w:iCs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01D24"/>
    <w:pPr>
      <w:widowControl w:val="0"/>
      <w:spacing w:after="0" w:line="240" w:lineRule="auto"/>
      <w:contextualSpacing/>
    </w:pPr>
    <w:rPr>
      <w:rFonts w:ascii="Times New Roman" w:hAnsi="Times New Roman"/>
      <w:sz w:val="20"/>
    </w:rPr>
    <w:tblPr>
      <w:jc w:val="center"/>
    </w:tblPr>
    <w:trPr>
      <w:jc w:val="center"/>
    </w:trPr>
    <w:tcPr>
      <w:vAlign w:val="center"/>
    </w:tcPr>
  </w:style>
  <w:style w:type="table" w:styleId="LightShading">
    <w:name w:val="Light Shading"/>
    <w:uiPriority w:val="60"/>
    <w:rsid w:val="008F54DD"/>
    <w:pPr>
      <w:spacing w:after="0" w:line="240" w:lineRule="auto"/>
      <w:jc w:val="center"/>
    </w:pPr>
    <w:rPr>
      <w:rFonts w:ascii="Times New Roman" w:hAnsi="Times New Roman"/>
      <w:color w:val="000000" w:themeColor="text1" w:themeShade="BF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E6222"/>
    <w:pPr>
      <w:spacing w:after="0" w:line="240" w:lineRule="auto"/>
      <w:jc w:val="center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90"/>
    <w:rPr>
      <w:rFonts w:ascii="Tahoma" w:hAnsi="Tahoma" w:cs="Tahoma"/>
      <w:sz w:val="16"/>
      <w:szCs w:val="16"/>
    </w:rPr>
  </w:style>
  <w:style w:type="paragraph" w:customStyle="1" w:styleId="ExecNormal">
    <w:name w:val="Exec_Normal"/>
    <w:rsid w:val="008A330B"/>
    <w:pPr>
      <w:jc w:val="both"/>
    </w:pPr>
    <w:rPr>
      <w:rFonts w:ascii="Times New Roman" w:hAnsi="Times New Roman"/>
      <w:sz w:val="20"/>
    </w:rPr>
  </w:style>
  <w:style w:type="paragraph" w:customStyle="1" w:styleId="ExecHeader">
    <w:name w:val="Exec_Header"/>
    <w:rsid w:val="008A330B"/>
    <w:pPr>
      <w:contextualSpacing/>
    </w:pPr>
    <w:rPr>
      <w:rFonts w:ascii="Times New Roman" w:hAnsi="Times New Roman"/>
      <w:b/>
      <w:caps/>
    </w:rPr>
  </w:style>
  <w:style w:type="paragraph" w:styleId="Header">
    <w:name w:val="header"/>
    <w:basedOn w:val="Normal"/>
    <w:link w:val="HeaderChar"/>
    <w:uiPriority w:val="99"/>
    <w:unhideWhenUsed/>
    <w:rsid w:val="001E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B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B7"/>
    <w:rPr>
      <w:rFonts w:ascii="Times New Roman" w:hAnsi="Times New Roman"/>
    </w:rPr>
  </w:style>
  <w:style w:type="character" w:customStyle="1" w:styleId="NoSpacingChar">
    <w:name w:val="No Spacing Char"/>
    <w:link w:val="NoSpacing"/>
    <w:uiPriority w:val="1"/>
    <w:rsid w:val="001E46B7"/>
    <w:rPr>
      <w:rFonts w:ascii="Times New Roman" w:hAnsi="Times New Roman"/>
      <w:sz w:val="20"/>
    </w:rPr>
  </w:style>
  <w:style w:type="paragraph" w:customStyle="1" w:styleId="FigureCaption">
    <w:name w:val="FigureCaption"/>
    <w:basedOn w:val="Normal"/>
    <w:qFormat/>
    <w:rsid w:val="00E62EE6"/>
    <w:pPr>
      <w:spacing w:after="0"/>
      <w:jc w:val="center"/>
    </w:pPr>
    <w:rPr>
      <w:b/>
    </w:rPr>
  </w:style>
  <w:style w:type="paragraph" w:customStyle="1" w:styleId="FigureNote">
    <w:name w:val="FigureNote"/>
    <w:basedOn w:val="Normal"/>
    <w:qFormat/>
    <w:rsid w:val="009C4ACA"/>
    <w:rPr>
      <w:sz w:val="18"/>
    </w:rPr>
  </w:style>
  <w:style w:type="paragraph" w:customStyle="1" w:styleId="TblCentered">
    <w:name w:val="TblCentered"/>
    <w:qFormat/>
    <w:rsid w:val="00B756E1"/>
    <w:pPr>
      <w:spacing w:after="0" w:line="240" w:lineRule="auto"/>
      <w:contextualSpacing/>
      <w:jc w:val="center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4D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234"/>
    <w:pPr>
      <w:keepNext/>
      <w:keepLines/>
      <w:spacing w:before="480" w:after="0"/>
      <w:contextualSpacing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ED4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96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F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7A8"/>
    <w:pPr>
      <w:jc w:val="both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123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ED4"/>
    <w:rPr>
      <w:rFonts w:ascii="Times New Roman" w:eastAsiaTheme="majorEastAsia" w:hAnsi="Times New Roman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096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next w:val="Normal"/>
    <w:link w:val="SubtitleChar"/>
    <w:uiPriority w:val="11"/>
    <w:qFormat/>
    <w:rsid w:val="00360C1D"/>
    <w:pPr>
      <w:numPr>
        <w:ilvl w:val="1"/>
      </w:num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iCs/>
      <w:caps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C1D"/>
    <w:rPr>
      <w:rFonts w:ascii="Times New Roman" w:eastAsiaTheme="majorEastAsia" w:hAnsi="Times New Roman" w:cstheme="majorBidi"/>
      <w:b/>
      <w:iCs/>
      <w: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F0"/>
    <w:rPr>
      <w:rFonts w:ascii="Times New Roman" w:eastAsiaTheme="majorEastAsia" w:hAnsi="Times New Roman" w:cstheme="majorBidi"/>
      <w:b/>
      <w:bCs/>
      <w:i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EC370C"/>
    <w:rPr>
      <w:rFonts w:ascii="Times New Roman" w:hAnsi="Times New Roman"/>
      <w:b/>
      <w:i w:val="0"/>
      <w:iCs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01D24"/>
    <w:pPr>
      <w:widowControl w:val="0"/>
      <w:spacing w:after="0" w:line="240" w:lineRule="auto"/>
      <w:contextualSpacing/>
    </w:pPr>
    <w:rPr>
      <w:rFonts w:ascii="Times New Roman" w:hAnsi="Times New Roman"/>
      <w:sz w:val="20"/>
    </w:rPr>
    <w:tblPr>
      <w:jc w:val="center"/>
    </w:tblPr>
    <w:trPr>
      <w:jc w:val="center"/>
    </w:trPr>
    <w:tcPr>
      <w:vAlign w:val="center"/>
    </w:tcPr>
  </w:style>
  <w:style w:type="table" w:styleId="LightShading">
    <w:name w:val="Light Shading"/>
    <w:uiPriority w:val="60"/>
    <w:rsid w:val="008F54DD"/>
    <w:pPr>
      <w:spacing w:after="0" w:line="240" w:lineRule="auto"/>
      <w:jc w:val="center"/>
    </w:pPr>
    <w:rPr>
      <w:rFonts w:ascii="Times New Roman" w:hAnsi="Times New Roman"/>
      <w:color w:val="000000" w:themeColor="text1" w:themeShade="BF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E6222"/>
    <w:pPr>
      <w:spacing w:after="0" w:line="240" w:lineRule="auto"/>
      <w:jc w:val="center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90"/>
    <w:rPr>
      <w:rFonts w:ascii="Tahoma" w:hAnsi="Tahoma" w:cs="Tahoma"/>
      <w:sz w:val="16"/>
      <w:szCs w:val="16"/>
    </w:rPr>
  </w:style>
  <w:style w:type="paragraph" w:customStyle="1" w:styleId="ExecNormal">
    <w:name w:val="Exec_Normal"/>
    <w:rsid w:val="008A330B"/>
    <w:pPr>
      <w:jc w:val="both"/>
    </w:pPr>
    <w:rPr>
      <w:rFonts w:ascii="Times New Roman" w:hAnsi="Times New Roman"/>
      <w:sz w:val="20"/>
    </w:rPr>
  </w:style>
  <w:style w:type="paragraph" w:customStyle="1" w:styleId="ExecHeader">
    <w:name w:val="Exec_Header"/>
    <w:rsid w:val="008A330B"/>
    <w:pPr>
      <w:contextualSpacing/>
    </w:pPr>
    <w:rPr>
      <w:rFonts w:ascii="Times New Roman" w:hAnsi="Times New Roman"/>
      <w:b/>
      <w:caps/>
    </w:rPr>
  </w:style>
  <w:style w:type="paragraph" w:styleId="Header">
    <w:name w:val="header"/>
    <w:basedOn w:val="Normal"/>
    <w:link w:val="HeaderChar"/>
    <w:uiPriority w:val="99"/>
    <w:unhideWhenUsed/>
    <w:rsid w:val="001E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B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B7"/>
    <w:rPr>
      <w:rFonts w:ascii="Times New Roman" w:hAnsi="Times New Roman"/>
    </w:rPr>
  </w:style>
  <w:style w:type="character" w:customStyle="1" w:styleId="NoSpacingChar">
    <w:name w:val="No Spacing Char"/>
    <w:link w:val="NoSpacing"/>
    <w:uiPriority w:val="1"/>
    <w:rsid w:val="001E46B7"/>
    <w:rPr>
      <w:rFonts w:ascii="Times New Roman" w:hAnsi="Times New Roman"/>
      <w:sz w:val="20"/>
    </w:rPr>
  </w:style>
  <w:style w:type="paragraph" w:customStyle="1" w:styleId="FigureCaption">
    <w:name w:val="FigureCaption"/>
    <w:basedOn w:val="Normal"/>
    <w:qFormat/>
    <w:rsid w:val="00E62EE6"/>
    <w:pPr>
      <w:spacing w:after="0"/>
      <w:jc w:val="center"/>
    </w:pPr>
    <w:rPr>
      <w:b/>
    </w:rPr>
  </w:style>
  <w:style w:type="paragraph" w:customStyle="1" w:styleId="FigureNote">
    <w:name w:val="FigureNote"/>
    <w:basedOn w:val="Normal"/>
    <w:qFormat/>
    <w:rsid w:val="009C4ACA"/>
    <w:rPr>
      <w:sz w:val="18"/>
    </w:rPr>
  </w:style>
  <w:style w:type="paragraph" w:customStyle="1" w:styleId="TblCentered">
    <w:name w:val="TblCentered"/>
    <w:qFormat/>
    <w:rsid w:val="00B756E1"/>
    <w:pPr>
      <w:spacing w:after="0" w:line="240" w:lineRule="auto"/>
      <w:contextualSpacing/>
      <w:jc w:val="center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9BFBE0-2948-45D1-A830-CDFCB90A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Brandon Batt</cp:lastModifiedBy>
  <cp:revision>31</cp:revision>
  <dcterms:created xsi:type="dcterms:W3CDTF">2014-05-19T20:09:00Z</dcterms:created>
  <dcterms:modified xsi:type="dcterms:W3CDTF">2015-04-02T17:32:00Z</dcterms:modified>
</cp:coreProperties>
</file>