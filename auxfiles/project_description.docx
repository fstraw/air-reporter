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2F" w:rsidRPr="003B4CF6" w:rsidRDefault="003B4CF6" w:rsidP="00DA5F66">
      <w:pPr>
        <w:pStyle w:val="NormalWeb"/>
        <w:spacing w:before="0" w:beforeAutospacing="0" w:after="210" w:afterAutospacing="0" w:line="210" w:lineRule="atLeast"/>
        <w:jc w:val="both"/>
      </w:pPr>
      <w:r w:rsidRPr="003B4CF6">
        <w:rPr>
          <w:color w:val="000000"/>
          <w:sz w:val="22"/>
          <w:szCs w:val="22"/>
        </w:rPr>
        <w:t xml:space="preserve">Lorem ipsum </w:t>
      </w:r>
      <w:proofErr w:type="gramStart"/>
      <w:r w:rsidRPr="003B4CF6">
        <w:rPr>
          <w:color w:val="000000"/>
          <w:sz w:val="22"/>
          <w:szCs w:val="22"/>
        </w:rPr>
        <w:t>dolor sit</w:t>
      </w:r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amet</w:t>
      </w:r>
      <w:proofErr w:type="spellEnd"/>
      <w:r w:rsidRPr="003B4CF6">
        <w:rPr>
          <w:color w:val="000000"/>
          <w:sz w:val="22"/>
          <w:szCs w:val="22"/>
        </w:rPr>
        <w:t xml:space="preserve">, </w:t>
      </w:r>
      <w:proofErr w:type="spellStart"/>
      <w:r w:rsidRPr="003B4CF6">
        <w:rPr>
          <w:color w:val="000000"/>
          <w:sz w:val="22"/>
          <w:szCs w:val="22"/>
        </w:rPr>
        <w:t>consectetur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adipiscing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elit</w:t>
      </w:r>
      <w:proofErr w:type="spellEnd"/>
      <w:r w:rsidRPr="003B4CF6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tristique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felis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Nullam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scelerisque</w:t>
      </w:r>
      <w:proofErr w:type="spellEnd"/>
      <w:r w:rsidRPr="003B4CF6">
        <w:rPr>
          <w:color w:val="000000"/>
          <w:sz w:val="22"/>
          <w:szCs w:val="22"/>
        </w:rPr>
        <w:t xml:space="preserve"> ligula </w:t>
      </w:r>
      <w:proofErr w:type="spellStart"/>
      <w:r w:rsidRPr="003B4CF6">
        <w:rPr>
          <w:color w:val="000000"/>
          <w:sz w:val="22"/>
          <w:szCs w:val="22"/>
        </w:rPr>
        <w:t>eu</w:t>
      </w:r>
      <w:proofErr w:type="spellEnd"/>
      <w:r w:rsidRPr="003B4CF6">
        <w:rPr>
          <w:color w:val="000000"/>
          <w:sz w:val="22"/>
          <w:szCs w:val="22"/>
        </w:rPr>
        <w:t xml:space="preserve"> magna </w:t>
      </w:r>
      <w:proofErr w:type="spellStart"/>
      <w:r w:rsidRPr="003B4CF6">
        <w:rPr>
          <w:color w:val="000000"/>
          <w:sz w:val="22"/>
          <w:szCs w:val="22"/>
        </w:rPr>
        <w:t>elementum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interdum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In </w:t>
      </w:r>
      <w:proofErr w:type="spell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consequat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turpis</w:t>
      </w:r>
      <w:proofErr w:type="spellEnd"/>
      <w:r w:rsidRPr="003B4CF6">
        <w:rPr>
          <w:color w:val="000000"/>
          <w:sz w:val="22"/>
          <w:szCs w:val="22"/>
        </w:rPr>
        <w:t xml:space="preserve">, </w:t>
      </w:r>
      <w:proofErr w:type="spellStart"/>
      <w:r w:rsidRPr="003B4CF6">
        <w:rPr>
          <w:color w:val="000000"/>
          <w:sz w:val="22"/>
          <w:szCs w:val="22"/>
        </w:rPr>
        <w:t>porttitor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mollis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leo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. </w:t>
      </w:r>
      <w:proofErr w:type="spellStart"/>
      <w:r w:rsidRPr="003B4CF6">
        <w:rPr>
          <w:color w:val="000000"/>
          <w:sz w:val="22"/>
          <w:szCs w:val="22"/>
        </w:rPr>
        <w:t>Suspendisse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blandit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tincidunt</w:t>
      </w:r>
      <w:proofErr w:type="spellEnd"/>
      <w:r w:rsidRPr="003B4CF6">
        <w:rPr>
          <w:color w:val="000000"/>
          <w:sz w:val="22"/>
          <w:szCs w:val="22"/>
        </w:rPr>
        <w:t xml:space="preserve"> ante, </w:t>
      </w:r>
      <w:proofErr w:type="spellStart"/>
      <w:r w:rsidRPr="003B4CF6">
        <w:rPr>
          <w:color w:val="000000"/>
          <w:sz w:val="22"/>
          <w:szCs w:val="22"/>
        </w:rPr>
        <w:t>aliquam</w:t>
      </w:r>
      <w:proofErr w:type="spellEnd"/>
      <w:r w:rsidRPr="003B4CF6">
        <w:rPr>
          <w:color w:val="000000"/>
          <w:sz w:val="22"/>
          <w:szCs w:val="22"/>
        </w:rPr>
        <w:t xml:space="preserve"> semper lacus </w:t>
      </w:r>
      <w:proofErr w:type="spellStart"/>
      <w:r w:rsidRPr="003B4CF6">
        <w:rPr>
          <w:color w:val="000000"/>
          <w:sz w:val="22"/>
          <w:szCs w:val="22"/>
        </w:rPr>
        <w:t>volutpat</w:t>
      </w:r>
      <w:proofErr w:type="spellEnd"/>
      <w:r w:rsidRPr="003B4CF6">
        <w:rPr>
          <w:color w:val="000000"/>
          <w:sz w:val="22"/>
          <w:szCs w:val="22"/>
        </w:rPr>
        <w:t xml:space="preserve"> sit </w:t>
      </w:r>
      <w:proofErr w:type="spellStart"/>
      <w:r w:rsidRPr="003B4CF6">
        <w:rPr>
          <w:color w:val="000000"/>
          <w:sz w:val="22"/>
          <w:szCs w:val="22"/>
        </w:rPr>
        <w:t>amet</w:t>
      </w:r>
      <w:proofErr w:type="spellEnd"/>
      <w:r w:rsidRPr="003B4CF6">
        <w:rPr>
          <w:color w:val="000000"/>
          <w:sz w:val="22"/>
          <w:szCs w:val="22"/>
        </w:rPr>
        <w:t xml:space="preserve">. </w:t>
      </w:r>
      <w:proofErr w:type="gramStart"/>
      <w:r w:rsidRPr="003B4CF6">
        <w:rPr>
          <w:color w:val="000000"/>
          <w:sz w:val="22"/>
          <w:szCs w:val="22"/>
        </w:rPr>
        <w:t xml:space="preserve">Maecenas </w:t>
      </w:r>
      <w:proofErr w:type="spellStart"/>
      <w:r w:rsidRPr="003B4CF6">
        <w:rPr>
          <w:color w:val="000000"/>
          <w:sz w:val="22"/>
          <w:szCs w:val="22"/>
        </w:rPr>
        <w:t>scelerisque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maximus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metus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eu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mattis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Curabitur</w:t>
      </w:r>
      <w:proofErr w:type="spellEnd"/>
      <w:r w:rsidRPr="003B4CF6">
        <w:rPr>
          <w:color w:val="000000"/>
          <w:sz w:val="22"/>
          <w:szCs w:val="22"/>
        </w:rPr>
        <w:t xml:space="preserve"> sit </w:t>
      </w:r>
      <w:proofErr w:type="spellStart"/>
      <w:r w:rsidRPr="003B4CF6">
        <w:rPr>
          <w:color w:val="000000"/>
          <w:sz w:val="22"/>
          <w:szCs w:val="22"/>
        </w:rPr>
        <w:t>amet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nibh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bibendum</w:t>
      </w:r>
      <w:proofErr w:type="spellEnd"/>
      <w:r w:rsidRPr="003B4CF6">
        <w:rPr>
          <w:color w:val="000000"/>
          <w:sz w:val="22"/>
          <w:szCs w:val="22"/>
        </w:rPr>
        <w:t xml:space="preserve">, </w:t>
      </w:r>
      <w:proofErr w:type="spellStart"/>
      <w:r w:rsidRPr="003B4CF6">
        <w:rPr>
          <w:color w:val="000000"/>
          <w:sz w:val="22"/>
          <w:szCs w:val="22"/>
        </w:rPr>
        <w:t>vehicula</w:t>
      </w:r>
      <w:proofErr w:type="spellEnd"/>
      <w:r w:rsidRPr="003B4CF6">
        <w:rPr>
          <w:color w:val="000000"/>
          <w:sz w:val="22"/>
          <w:szCs w:val="22"/>
        </w:rPr>
        <w:t xml:space="preserve"> ante a, porta lacus. </w:t>
      </w:r>
      <w:proofErr w:type="spellStart"/>
      <w:proofErr w:type="gramStart"/>
      <w:r w:rsidRPr="003B4CF6">
        <w:rPr>
          <w:color w:val="000000"/>
          <w:sz w:val="22"/>
          <w:szCs w:val="22"/>
        </w:rPr>
        <w:t>Vestibulum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elementum</w:t>
      </w:r>
      <w:proofErr w:type="spellEnd"/>
      <w:r w:rsidRPr="003B4CF6">
        <w:rPr>
          <w:color w:val="000000"/>
          <w:sz w:val="22"/>
          <w:szCs w:val="22"/>
        </w:rPr>
        <w:t xml:space="preserve"> cursus ligula, </w:t>
      </w:r>
      <w:proofErr w:type="spellStart"/>
      <w:r w:rsidRPr="003B4CF6">
        <w:rPr>
          <w:color w:val="000000"/>
          <w:sz w:val="22"/>
          <w:szCs w:val="22"/>
        </w:rPr>
        <w:t>suscipit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consequat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augue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luctus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quis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Nulla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facilisi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Nam </w:t>
      </w:r>
      <w:proofErr w:type="spellStart"/>
      <w:r w:rsidRPr="003B4CF6">
        <w:rPr>
          <w:color w:val="000000"/>
          <w:sz w:val="22"/>
          <w:szCs w:val="22"/>
        </w:rPr>
        <w:t>quis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sem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 ex. Maecenas </w:t>
      </w:r>
      <w:proofErr w:type="spellStart"/>
      <w:r w:rsidRPr="003B4CF6">
        <w:rPr>
          <w:color w:val="000000"/>
          <w:sz w:val="22"/>
          <w:szCs w:val="22"/>
        </w:rPr>
        <w:t>accumsan</w:t>
      </w:r>
      <w:proofErr w:type="spellEnd"/>
      <w:r w:rsidRPr="003B4CF6">
        <w:rPr>
          <w:color w:val="000000"/>
          <w:sz w:val="22"/>
          <w:szCs w:val="22"/>
        </w:rPr>
        <w:t xml:space="preserve"> ligula </w:t>
      </w:r>
      <w:proofErr w:type="spellStart"/>
      <w:r w:rsidRPr="003B4CF6">
        <w:rPr>
          <w:color w:val="000000"/>
          <w:sz w:val="22"/>
          <w:szCs w:val="22"/>
        </w:rPr>
        <w:t>ut</w:t>
      </w:r>
      <w:proofErr w:type="spellEnd"/>
      <w:r w:rsidRPr="003B4CF6">
        <w:rPr>
          <w:color w:val="000000"/>
          <w:sz w:val="22"/>
          <w:szCs w:val="22"/>
        </w:rPr>
        <w:t xml:space="preserve"> lorem </w:t>
      </w:r>
      <w:proofErr w:type="spellStart"/>
      <w:r w:rsidRPr="003B4CF6">
        <w:rPr>
          <w:color w:val="000000"/>
          <w:sz w:val="22"/>
          <w:szCs w:val="22"/>
        </w:rPr>
        <w:t>dapibus</w:t>
      </w:r>
      <w:proofErr w:type="spellEnd"/>
      <w:r w:rsidRPr="003B4CF6">
        <w:rPr>
          <w:color w:val="000000"/>
          <w:sz w:val="22"/>
          <w:szCs w:val="22"/>
        </w:rPr>
        <w:t xml:space="preserve">, in </w:t>
      </w:r>
      <w:proofErr w:type="spellStart"/>
      <w:r w:rsidRPr="003B4CF6">
        <w:rPr>
          <w:color w:val="000000"/>
          <w:sz w:val="22"/>
          <w:szCs w:val="22"/>
        </w:rPr>
        <w:t>sagittis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sapien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dignissim</w:t>
      </w:r>
      <w:proofErr w:type="spellEnd"/>
      <w:r w:rsidRPr="003B4CF6">
        <w:rPr>
          <w:color w:val="000000"/>
          <w:sz w:val="22"/>
          <w:szCs w:val="22"/>
        </w:rPr>
        <w:t xml:space="preserve">. </w:t>
      </w:r>
      <w:proofErr w:type="gramStart"/>
      <w:r w:rsidRPr="003B4CF6">
        <w:rPr>
          <w:color w:val="000000"/>
          <w:sz w:val="22"/>
          <w:szCs w:val="22"/>
        </w:rPr>
        <w:t xml:space="preserve">In </w:t>
      </w:r>
      <w:proofErr w:type="spellStart"/>
      <w:r w:rsidRPr="003B4CF6">
        <w:rPr>
          <w:color w:val="000000"/>
          <w:sz w:val="22"/>
          <w:szCs w:val="22"/>
        </w:rPr>
        <w:t>eget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fermentum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nisl</w:t>
      </w:r>
      <w:proofErr w:type="spellEnd"/>
      <w:r w:rsidRPr="003B4CF6">
        <w:rPr>
          <w:color w:val="000000"/>
          <w:sz w:val="22"/>
          <w:szCs w:val="22"/>
        </w:rPr>
        <w:t>.</w:t>
      </w:r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pretium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nibh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lectus</w:t>
      </w:r>
      <w:proofErr w:type="spellEnd"/>
      <w:r w:rsidRPr="003B4CF6">
        <w:rPr>
          <w:color w:val="000000"/>
          <w:sz w:val="22"/>
          <w:szCs w:val="22"/>
        </w:rPr>
        <w:t xml:space="preserve">, </w:t>
      </w:r>
      <w:proofErr w:type="spellStart"/>
      <w:r w:rsidRPr="003B4CF6">
        <w:rPr>
          <w:color w:val="000000"/>
          <w:sz w:val="22"/>
          <w:szCs w:val="22"/>
        </w:rPr>
        <w:t>ut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accumsan</w:t>
      </w:r>
      <w:proofErr w:type="spellEnd"/>
      <w:r w:rsidRPr="003B4CF6">
        <w:rPr>
          <w:color w:val="000000"/>
          <w:sz w:val="22"/>
          <w:szCs w:val="22"/>
        </w:rPr>
        <w:t xml:space="preserve"> dolor </w:t>
      </w:r>
      <w:proofErr w:type="spellStart"/>
      <w:r w:rsidRPr="003B4CF6">
        <w:rPr>
          <w:color w:val="000000"/>
          <w:sz w:val="22"/>
          <w:szCs w:val="22"/>
        </w:rPr>
        <w:t>volutpat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nec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. </w:t>
      </w:r>
      <w:proofErr w:type="spellStart"/>
      <w:r w:rsidRPr="003B4CF6">
        <w:rPr>
          <w:color w:val="000000"/>
          <w:sz w:val="22"/>
          <w:szCs w:val="22"/>
        </w:rPr>
        <w:t>Ut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est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 non </w:t>
      </w:r>
      <w:proofErr w:type="spellStart"/>
      <w:r w:rsidRPr="003B4CF6">
        <w:rPr>
          <w:color w:val="000000"/>
          <w:sz w:val="22"/>
          <w:szCs w:val="22"/>
        </w:rPr>
        <w:t>augue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vulputate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vehicula</w:t>
      </w:r>
      <w:proofErr w:type="spellEnd"/>
      <w:r w:rsidRPr="003B4CF6">
        <w:rPr>
          <w:color w:val="000000"/>
          <w:sz w:val="22"/>
          <w:szCs w:val="22"/>
        </w:rPr>
        <w:t xml:space="preserve"> ac </w:t>
      </w:r>
      <w:proofErr w:type="spellStart"/>
      <w:r w:rsidRPr="003B4CF6">
        <w:rPr>
          <w:color w:val="000000"/>
          <w:sz w:val="22"/>
          <w:szCs w:val="22"/>
        </w:rPr>
        <w:t>ut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felis</w:t>
      </w:r>
      <w:proofErr w:type="spellEnd"/>
      <w:r w:rsidRPr="003B4CF6">
        <w:rPr>
          <w:color w:val="000000"/>
          <w:sz w:val="22"/>
          <w:szCs w:val="22"/>
        </w:rPr>
        <w:t xml:space="preserve">. </w:t>
      </w:r>
      <w:proofErr w:type="spellStart"/>
      <w:r w:rsidRPr="003B4CF6">
        <w:rPr>
          <w:color w:val="000000"/>
          <w:sz w:val="22"/>
          <w:szCs w:val="22"/>
        </w:rPr>
        <w:t>Sed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accumsan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tristique</w:t>
      </w:r>
      <w:proofErr w:type="spellEnd"/>
      <w:r w:rsidRPr="003B4CF6">
        <w:rPr>
          <w:color w:val="000000"/>
          <w:sz w:val="22"/>
          <w:szCs w:val="22"/>
        </w:rPr>
        <w:t xml:space="preserve"> dolor </w:t>
      </w:r>
      <w:proofErr w:type="spellStart"/>
      <w:proofErr w:type="gramStart"/>
      <w:r w:rsidRPr="003B4CF6">
        <w:rPr>
          <w:color w:val="000000"/>
          <w:sz w:val="22"/>
          <w:szCs w:val="22"/>
        </w:rPr>
        <w:t>nec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maximus</w:t>
      </w:r>
      <w:proofErr w:type="spellEnd"/>
      <w:r w:rsidRPr="003B4CF6">
        <w:rPr>
          <w:color w:val="000000"/>
          <w:sz w:val="22"/>
          <w:szCs w:val="22"/>
        </w:rPr>
        <w:t xml:space="preserve">. </w:t>
      </w:r>
      <w:proofErr w:type="spellStart"/>
      <w:r w:rsidRPr="003B4CF6">
        <w:rPr>
          <w:color w:val="000000"/>
          <w:sz w:val="22"/>
          <w:szCs w:val="22"/>
        </w:rPr>
        <w:t>Ut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bibendum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B4CF6">
        <w:rPr>
          <w:color w:val="000000"/>
          <w:sz w:val="22"/>
          <w:szCs w:val="22"/>
        </w:rPr>
        <w:t>massa</w:t>
      </w:r>
      <w:proofErr w:type="spellEnd"/>
      <w:proofErr w:type="gramEnd"/>
      <w:r w:rsidRPr="003B4CF6">
        <w:rPr>
          <w:color w:val="000000"/>
          <w:sz w:val="22"/>
          <w:szCs w:val="22"/>
        </w:rPr>
        <w:t xml:space="preserve"> sit </w:t>
      </w:r>
      <w:proofErr w:type="spellStart"/>
      <w:r w:rsidRPr="003B4CF6">
        <w:rPr>
          <w:color w:val="000000"/>
          <w:sz w:val="22"/>
          <w:szCs w:val="22"/>
        </w:rPr>
        <w:t>amet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rhoncus</w:t>
      </w:r>
      <w:proofErr w:type="spellEnd"/>
      <w:r w:rsidRPr="003B4CF6">
        <w:rPr>
          <w:color w:val="000000"/>
          <w:sz w:val="22"/>
          <w:szCs w:val="22"/>
        </w:rPr>
        <w:t xml:space="preserve"> </w:t>
      </w:r>
      <w:proofErr w:type="spellStart"/>
      <w:r w:rsidRPr="003B4CF6">
        <w:rPr>
          <w:color w:val="000000"/>
          <w:sz w:val="22"/>
          <w:szCs w:val="22"/>
        </w:rPr>
        <w:t>mollis</w:t>
      </w:r>
      <w:proofErr w:type="spellEnd"/>
      <w:r w:rsidRPr="003B4CF6">
        <w:rPr>
          <w:color w:val="000000"/>
          <w:sz w:val="22"/>
          <w:szCs w:val="22"/>
        </w:rPr>
        <w:t>.</w:t>
      </w:r>
      <w:bookmarkStart w:id="0" w:name="_GoBack"/>
      <w:bookmarkEnd w:id="0"/>
    </w:p>
    <w:sectPr w:rsidR="00DA0A2F" w:rsidRPr="003B4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64EB4"/>
    <w:rsid w:val="001724A2"/>
    <w:rsid w:val="0029639D"/>
    <w:rsid w:val="002A63B0"/>
    <w:rsid w:val="00326F90"/>
    <w:rsid w:val="003B4CF6"/>
    <w:rsid w:val="005604FD"/>
    <w:rsid w:val="00AA1D8D"/>
    <w:rsid w:val="00B43C87"/>
    <w:rsid w:val="00B47730"/>
    <w:rsid w:val="00CB0664"/>
    <w:rsid w:val="00CD2802"/>
    <w:rsid w:val="00DA0A2F"/>
    <w:rsid w:val="00DA3BAD"/>
    <w:rsid w:val="00DA5F66"/>
    <w:rsid w:val="00E65CBB"/>
    <w:rsid w:val="00EC5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B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250F6-5D0A-4F8E-BBBB-39E0B72F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Brandon Batt</cp:lastModifiedBy>
  <cp:revision>13</cp:revision>
  <dcterms:created xsi:type="dcterms:W3CDTF">2013-12-23T23:15:00Z</dcterms:created>
  <dcterms:modified xsi:type="dcterms:W3CDTF">2015-04-09T20:42:00Z</dcterms:modified>
  <cp:category/>
</cp:coreProperties>
</file>